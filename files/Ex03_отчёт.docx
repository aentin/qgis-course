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B964" w14:textId="77777777" w:rsidR="002443E3" w:rsidRPr="00B60595" w:rsidRDefault="002443E3" w:rsidP="002443E3">
      <w:pPr>
        <w:rPr>
          <w:b/>
          <w:bCs/>
        </w:rPr>
      </w:pPr>
      <w:r>
        <w:rPr>
          <w:b/>
          <w:bCs/>
        </w:rPr>
        <w:t xml:space="preserve">№ группы: </w:t>
      </w:r>
    </w:p>
    <w:p w14:paraId="590014AF" w14:textId="77777777" w:rsidR="002443E3" w:rsidRPr="00B60595" w:rsidRDefault="002443E3" w:rsidP="002443E3">
      <w:pPr>
        <w:rPr>
          <w:b/>
          <w:bCs/>
        </w:rPr>
      </w:pPr>
      <w:r w:rsidRPr="00B60595">
        <w:rPr>
          <w:b/>
          <w:bCs/>
        </w:rPr>
        <w:t>Фамилия:</w:t>
      </w:r>
    </w:p>
    <w:p w14:paraId="732651DE" w14:textId="77777777" w:rsidR="002443E3" w:rsidRDefault="002443E3" w:rsidP="002443E3">
      <w:pPr>
        <w:rPr>
          <w:b/>
          <w:bCs/>
        </w:rPr>
      </w:pPr>
      <w:r w:rsidRPr="00B60595">
        <w:rPr>
          <w:b/>
          <w:bCs/>
        </w:rPr>
        <w:t>Имя:</w:t>
      </w:r>
    </w:p>
    <w:p w14:paraId="0C31D957" w14:textId="77777777" w:rsidR="002443E3" w:rsidRDefault="002443E3">
      <w:pPr>
        <w:rPr>
          <w:b/>
          <w:bCs/>
          <w:lang w:val="en-US"/>
        </w:rPr>
      </w:pPr>
    </w:p>
    <w:p w14:paraId="0C4BC741" w14:textId="77777777" w:rsidR="002443E3" w:rsidRDefault="002443E3">
      <w:pPr>
        <w:rPr>
          <w:b/>
          <w:bCs/>
          <w:lang w:val="en-US"/>
        </w:rPr>
      </w:pPr>
    </w:p>
    <w:p w14:paraId="20825232" w14:textId="6F6B8EA2" w:rsidR="00A77B3E" w:rsidRPr="002443E3" w:rsidRDefault="00000000">
      <w:pPr>
        <w:rPr>
          <w:b/>
          <w:bCs/>
        </w:rPr>
      </w:pPr>
      <w:r w:rsidRPr="002443E3">
        <w:rPr>
          <w:b/>
          <w:bCs/>
        </w:rPr>
        <w:t>Вопрос 1: какая система координат присвоена для каждого набора данных? Какая проекция используется для этой системы координат? К какому виду относится эта проекция по характеру искажений? Для чего она применяется?</w:t>
      </w:r>
    </w:p>
    <w:p w14:paraId="42981BEF" w14:textId="77777777" w:rsidR="00A77B3E" w:rsidRPr="002443E3" w:rsidRDefault="00A77B3E">
      <w:pPr>
        <w:rPr>
          <w:b/>
          <w:bCs/>
        </w:rPr>
      </w:pPr>
    </w:p>
    <w:p w14:paraId="60747C82" w14:textId="77777777" w:rsidR="00A77B3E" w:rsidRPr="002443E3" w:rsidRDefault="00000000">
      <w:r w:rsidRPr="002443E3">
        <w:t>Запишите ответ вместо этого текста</w:t>
      </w:r>
    </w:p>
    <w:p w14:paraId="6FD97B83" w14:textId="77777777" w:rsidR="00A77B3E" w:rsidRPr="002443E3" w:rsidRDefault="00A77B3E">
      <w:pPr>
        <w:rPr>
          <w:b/>
          <w:bCs/>
        </w:rPr>
      </w:pPr>
    </w:p>
    <w:p w14:paraId="05644D33" w14:textId="77777777" w:rsidR="00A77B3E" w:rsidRPr="002443E3" w:rsidRDefault="00000000">
      <w:pPr>
        <w:rPr>
          <w:b/>
          <w:bCs/>
        </w:rPr>
      </w:pPr>
      <w:r w:rsidRPr="002443E3">
        <w:rPr>
          <w:b/>
          <w:bCs/>
        </w:rPr>
        <w:t xml:space="preserve">Вопрос 2: какая система координат присвоена проекту </w:t>
      </w:r>
      <w:r>
        <w:rPr>
          <w:b/>
          <w:bCs/>
          <w:lang w:val="en-US"/>
        </w:rPr>
        <w:t>QGIS</w:t>
      </w:r>
      <w:r w:rsidRPr="002443E3">
        <w:rPr>
          <w:b/>
          <w:bCs/>
        </w:rPr>
        <w:t xml:space="preserve"> после добавления набора данных?</w:t>
      </w:r>
    </w:p>
    <w:p w14:paraId="73F253B3" w14:textId="77777777" w:rsidR="00A77B3E" w:rsidRPr="002443E3" w:rsidRDefault="00A77B3E">
      <w:pPr>
        <w:rPr>
          <w:b/>
          <w:bCs/>
        </w:rPr>
      </w:pPr>
    </w:p>
    <w:p w14:paraId="3281E061" w14:textId="77777777" w:rsidR="00A77B3E" w:rsidRPr="002443E3" w:rsidRDefault="00000000">
      <w:r w:rsidRPr="002443E3">
        <w:t>Запишите ответ вместо этого текста</w:t>
      </w:r>
    </w:p>
    <w:p w14:paraId="3B89C7E0" w14:textId="77777777" w:rsidR="00A77B3E" w:rsidRPr="002443E3" w:rsidRDefault="00A77B3E"/>
    <w:p w14:paraId="2FC59FA9" w14:textId="77777777" w:rsidR="00A77B3E" w:rsidRPr="002443E3" w:rsidRDefault="00000000">
      <w:pPr>
        <w:rPr>
          <w:b/>
          <w:bCs/>
        </w:rPr>
      </w:pPr>
      <w:r w:rsidRPr="002443E3">
        <w:rPr>
          <w:b/>
          <w:bCs/>
        </w:rPr>
        <w:t>Скриншот 1: результат классификации — отображение каждого типа отложений уникальным цветом.</w:t>
      </w:r>
    </w:p>
    <w:p w14:paraId="4B8AF494" w14:textId="77777777" w:rsidR="00A77B3E" w:rsidRPr="002443E3" w:rsidRDefault="00A77B3E">
      <w:pPr>
        <w:rPr>
          <w:b/>
          <w:bCs/>
        </w:rPr>
      </w:pPr>
    </w:p>
    <w:p w14:paraId="2CD5B7F8" w14:textId="77777777" w:rsidR="00A77B3E" w:rsidRPr="002443E3" w:rsidRDefault="00000000">
      <w:pPr>
        <w:rPr>
          <w:i/>
          <w:iCs/>
        </w:rPr>
      </w:pPr>
      <w:r w:rsidRPr="002443E3">
        <w:rPr>
          <w:i/>
          <w:iCs/>
        </w:rPr>
        <w:t>Вставьте рисунок вместо этого текста</w:t>
      </w:r>
    </w:p>
    <w:p w14:paraId="1DFF75A5" w14:textId="77777777" w:rsidR="00A77B3E" w:rsidRPr="002443E3" w:rsidRDefault="00A77B3E">
      <w:pPr>
        <w:rPr>
          <w:i/>
          <w:iCs/>
        </w:rPr>
      </w:pPr>
    </w:p>
    <w:p w14:paraId="6C50F888" w14:textId="77777777" w:rsidR="00A77B3E" w:rsidRPr="002443E3" w:rsidRDefault="00000000">
      <w:pPr>
        <w:rPr>
          <w:b/>
          <w:bCs/>
        </w:rPr>
      </w:pPr>
      <w:r w:rsidRPr="002443E3">
        <w:rPr>
          <w:b/>
          <w:bCs/>
        </w:rPr>
        <w:t>Скриншот 2: изображение готового слоя после импорта символики</w:t>
      </w:r>
    </w:p>
    <w:p w14:paraId="795B5F15" w14:textId="77777777" w:rsidR="00A77B3E" w:rsidRPr="002443E3" w:rsidRDefault="00A77B3E">
      <w:pPr>
        <w:rPr>
          <w:b/>
          <w:bCs/>
        </w:rPr>
      </w:pPr>
    </w:p>
    <w:p w14:paraId="415B9533" w14:textId="77777777" w:rsidR="00A77B3E" w:rsidRPr="002443E3" w:rsidRDefault="00000000">
      <w:pPr>
        <w:rPr>
          <w:b/>
          <w:bCs/>
        </w:rPr>
      </w:pPr>
      <w:r w:rsidRPr="002443E3">
        <w:rPr>
          <w:i/>
          <w:iCs/>
        </w:rPr>
        <w:t>Вставьте рисунок вместо этого текста</w:t>
      </w:r>
    </w:p>
    <w:p w14:paraId="7177A702" w14:textId="77777777" w:rsidR="00A77B3E" w:rsidRPr="002443E3" w:rsidRDefault="00A77B3E">
      <w:pPr>
        <w:rPr>
          <w:b/>
          <w:bCs/>
        </w:rPr>
      </w:pPr>
    </w:p>
    <w:p w14:paraId="164EDDA2" w14:textId="77777777" w:rsidR="00A77B3E" w:rsidRPr="002443E3" w:rsidRDefault="00000000">
      <w:pPr>
        <w:rPr>
          <w:b/>
          <w:bCs/>
        </w:rPr>
      </w:pPr>
      <w:r w:rsidRPr="002443E3">
        <w:rPr>
          <w:b/>
          <w:bCs/>
        </w:rPr>
        <w:t>Вопрос 3: чем отличается условный знак, применённый для биогенных отложений, от всех прочих условных знаков? Каким образом это осуществлено?</w:t>
      </w:r>
    </w:p>
    <w:p w14:paraId="6A994486" w14:textId="77777777" w:rsidR="00A77B3E" w:rsidRPr="002443E3" w:rsidRDefault="00A77B3E">
      <w:pPr>
        <w:rPr>
          <w:b/>
          <w:bCs/>
        </w:rPr>
      </w:pPr>
    </w:p>
    <w:p w14:paraId="14E6BD1F" w14:textId="77777777" w:rsidR="00A77B3E" w:rsidRPr="002443E3" w:rsidRDefault="00000000">
      <w:pPr>
        <w:rPr>
          <w:b/>
          <w:bCs/>
        </w:rPr>
      </w:pPr>
      <w:r w:rsidRPr="002443E3">
        <w:t>Запишите ответ вместо этого текста</w:t>
      </w:r>
    </w:p>
    <w:p w14:paraId="72F20C13" w14:textId="77777777" w:rsidR="00A77B3E" w:rsidRPr="002443E3" w:rsidRDefault="00A77B3E">
      <w:pPr>
        <w:rPr>
          <w:b/>
          <w:bCs/>
        </w:rPr>
      </w:pPr>
    </w:p>
    <w:p w14:paraId="4AC62F7C" w14:textId="77777777" w:rsidR="00A77B3E" w:rsidRPr="002443E3" w:rsidRDefault="00000000">
      <w:pPr>
        <w:rPr>
          <w:b/>
          <w:bCs/>
        </w:rPr>
      </w:pPr>
      <w:r w:rsidRPr="002443E3">
        <w:rPr>
          <w:b/>
          <w:bCs/>
        </w:rPr>
        <w:t xml:space="preserve">Вопрос 4: как соотносятся записи в таблице атрибутов (поле </w:t>
      </w:r>
      <w:r>
        <w:rPr>
          <w:b/>
          <w:bCs/>
          <w:lang w:val="en-US"/>
        </w:rPr>
        <w:t>Deposit</w:t>
      </w:r>
      <w:r w:rsidRPr="002443E3">
        <w:rPr>
          <w:b/>
          <w:bCs/>
        </w:rPr>
        <w:t>) и записи в поле «Легенда» в настройках стиля условных знаков?</w:t>
      </w:r>
    </w:p>
    <w:p w14:paraId="3018882E" w14:textId="77777777" w:rsidR="00A77B3E" w:rsidRPr="002443E3" w:rsidRDefault="00A77B3E">
      <w:pPr>
        <w:rPr>
          <w:b/>
          <w:bCs/>
        </w:rPr>
      </w:pPr>
    </w:p>
    <w:p w14:paraId="382D2846" w14:textId="77777777" w:rsidR="00A77B3E" w:rsidRPr="002443E3" w:rsidRDefault="00000000">
      <w:r w:rsidRPr="002443E3">
        <w:t>Запишите ответ вместо этого текста</w:t>
      </w:r>
    </w:p>
    <w:p w14:paraId="376EDDEC" w14:textId="77777777" w:rsidR="00A77B3E" w:rsidRPr="002443E3" w:rsidRDefault="00A77B3E"/>
    <w:p w14:paraId="33446E11" w14:textId="77777777" w:rsidR="00A77B3E" w:rsidRPr="002443E3" w:rsidRDefault="00000000">
      <w:pPr>
        <w:rPr>
          <w:b/>
          <w:bCs/>
        </w:rPr>
      </w:pPr>
      <w:r w:rsidRPr="002443E3">
        <w:rPr>
          <w:b/>
          <w:bCs/>
        </w:rPr>
        <w:t xml:space="preserve">Скриншот 3: Окно настроек импорта </w:t>
      </w:r>
      <w:r>
        <w:rPr>
          <w:b/>
          <w:bCs/>
          <w:lang w:val="en-US"/>
        </w:rPr>
        <w:t>CSV</w:t>
      </w:r>
      <w:r w:rsidRPr="002443E3">
        <w:rPr>
          <w:b/>
          <w:bCs/>
        </w:rPr>
        <w:t>-файла</w:t>
      </w:r>
    </w:p>
    <w:p w14:paraId="633F5904" w14:textId="77777777" w:rsidR="00A77B3E" w:rsidRPr="002443E3" w:rsidRDefault="00A77B3E">
      <w:pPr>
        <w:rPr>
          <w:b/>
          <w:bCs/>
        </w:rPr>
      </w:pPr>
    </w:p>
    <w:p w14:paraId="1046DC4D" w14:textId="77777777" w:rsidR="00A77B3E" w:rsidRPr="002443E3" w:rsidRDefault="00000000">
      <w:pPr>
        <w:rPr>
          <w:b/>
          <w:bCs/>
        </w:rPr>
      </w:pPr>
      <w:r w:rsidRPr="002443E3">
        <w:rPr>
          <w:i/>
          <w:iCs/>
        </w:rPr>
        <w:t>Вставьте рисунок вместо этого текста</w:t>
      </w:r>
    </w:p>
    <w:p w14:paraId="097E3464" w14:textId="77777777" w:rsidR="00A77B3E" w:rsidRPr="002443E3" w:rsidRDefault="00A77B3E">
      <w:pPr>
        <w:rPr>
          <w:b/>
          <w:bCs/>
        </w:rPr>
      </w:pPr>
    </w:p>
    <w:p w14:paraId="49AC9F91" w14:textId="77777777" w:rsidR="00A77B3E" w:rsidRPr="002443E3" w:rsidRDefault="00A77B3E">
      <w:pPr>
        <w:rPr>
          <w:b/>
          <w:bCs/>
        </w:rPr>
      </w:pPr>
    </w:p>
    <w:p w14:paraId="7E726333" w14:textId="77777777" w:rsidR="00A77B3E" w:rsidRPr="002443E3" w:rsidRDefault="00A77B3E">
      <w:pPr>
        <w:rPr>
          <w:b/>
          <w:bCs/>
        </w:rPr>
      </w:pPr>
    </w:p>
    <w:p w14:paraId="0554A074" w14:textId="77777777" w:rsidR="00A77B3E" w:rsidRPr="002443E3" w:rsidRDefault="00000000">
      <w:pPr>
        <w:rPr>
          <w:b/>
          <w:bCs/>
        </w:rPr>
      </w:pPr>
      <w:r w:rsidRPr="002443E3">
        <w:rPr>
          <w:b/>
          <w:bCs/>
        </w:rPr>
        <w:t>Полученное картографическое изображение</w:t>
      </w:r>
      <w:r w:rsidRPr="002443E3">
        <w:rPr>
          <w:i/>
          <w:iCs/>
        </w:rPr>
        <w:t xml:space="preserve"> (вставьте на следующую страницу)</w:t>
      </w:r>
      <w:r w:rsidRPr="002443E3">
        <w:rPr>
          <w:b/>
          <w:bCs/>
        </w:rPr>
        <w:t>:</w:t>
      </w:r>
    </w:p>
    <w:sectPr w:rsidR="00A77B3E" w:rsidRPr="002443E3">
      <w:pgSz w:w="11909" w:h="16834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43E3"/>
    <w:rsid w:val="002443E3"/>
    <w:rsid w:val="008F3C36"/>
    <w:rsid w:val="00A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1AB08C"/>
  <w14:defaultImageDpi w14:val="0"/>
  <w15:docId w15:val="{04B5E84D-C3EA-4B05-A689-44007EE7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0" w:line="276" w:lineRule="auto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Энтин</dc:creator>
  <cp:keywords/>
  <dc:description/>
  <cp:lastModifiedBy>Андрей Энтин</cp:lastModifiedBy>
  <cp:revision>2</cp:revision>
  <dcterms:created xsi:type="dcterms:W3CDTF">2022-10-12T05:01:00Z</dcterms:created>
  <dcterms:modified xsi:type="dcterms:W3CDTF">2022-10-12T05:01:00Z</dcterms:modified>
</cp:coreProperties>
</file>