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26BBC" w14:textId="77777777" w:rsidR="00817143" w:rsidRPr="00B67173" w:rsidRDefault="00817143" w:rsidP="00817143">
      <w:pPr>
        <w:rPr>
          <w:bCs/>
        </w:rPr>
      </w:pPr>
      <w:r w:rsidRPr="00B67173">
        <w:rPr>
          <w:bCs/>
        </w:rPr>
        <w:t>№ группы:</w:t>
      </w:r>
    </w:p>
    <w:p w14:paraId="6C4BE116" w14:textId="77777777" w:rsidR="00817143" w:rsidRPr="00B67173" w:rsidRDefault="00817143" w:rsidP="00817143">
      <w:pPr>
        <w:rPr>
          <w:bCs/>
        </w:rPr>
      </w:pPr>
      <w:r w:rsidRPr="00B67173">
        <w:rPr>
          <w:bCs/>
        </w:rPr>
        <w:t>Фамилия:</w:t>
      </w:r>
    </w:p>
    <w:p w14:paraId="3607085F" w14:textId="77777777" w:rsidR="00817143" w:rsidRPr="00B67173" w:rsidRDefault="00817143" w:rsidP="00817143">
      <w:pPr>
        <w:rPr>
          <w:bCs/>
        </w:rPr>
      </w:pPr>
      <w:r w:rsidRPr="00B67173">
        <w:rPr>
          <w:bCs/>
        </w:rPr>
        <w:t>Имя:</w:t>
      </w:r>
    </w:p>
    <w:p w14:paraId="46D8F642" w14:textId="77777777" w:rsidR="00817143" w:rsidRPr="00B67173" w:rsidRDefault="00817143">
      <w:pPr>
        <w:rPr>
          <w:b/>
          <w:bCs/>
        </w:rPr>
      </w:pPr>
    </w:p>
    <w:p w14:paraId="1F4DEDC5" w14:textId="64B1EAAD" w:rsidR="00B67173" w:rsidRPr="002D7F61" w:rsidRDefault="00B67173" w:rsidP="00B67173">
      <w:pPr>
        <w:rPr>
          <w:b/>
          <w:bCs/>
        </w:rPr>
      </w:pPr>
      <w:r>
        <w:rPr>
          <w:b/>
          <w:bCs/>
        </w:rPr>
        <w:t>Снимок экрана</w:t>
      </w:r>
      <w:r w:rsidRPr="002D7F61">
        <w:rPr>
          <w:b/>
          <w:bCs/>
        </w:rPr>
        <w:t xml:space="preserve"> </w:t>
      </w:r>
      <w:r>
        <w:rPr>
          <w:b/>
          <w:bCs/>
        </w:rPr>
        <w:t>№</w:t>
      </w:r>
      <w:r w:rsidRPr="002D7F61">
        <w:rPr>
          <w:b/>
          <w:bCs/>
        </w:rPr>
        <w:t xml:space="preserve">1: </w:t>
      </w:r>
      <w:r>
        <w:rPr>
          <w:b/>
          <w:bCs/>
        </w:rPr>
        <w:t>исходные данные для анализа взаимосвязей</w:t>
      </w:r>
      <w:r w:rsidRPr="002D7F61">
        <w:rPr>
          <w:b/>
          <w:bCs/>
        </w:rPr>
        <w:t>.</w:t>
      </w:r>
    </w:p>
    <w:p w14:paraId="0BA76A9F" w14:textId="77777777" w:rsidR="00B67173" w:rsidRPr="002D7F61" w:rsidRDefault="00B67173" w:rsidP="00B67173">
      <w:pPr>
        <w:rPr>
          <w:b/>
          <w:bCs/>
        </w:rPr>
      </w:pPr>
    </w:p>
    <w:p w14:paraId="30B21740" w14:textId="77777777" w:rsidR="00B67173" w:rsidRPr="002D7F61" w:rsidRDefault="00B67173" w:rsidP="00B67173">
      <w:pPr>
        <w:rPr>
          <w:i/>
          <w:iCs/>
        </w:rPr>
      </w:pPr>
      <w:r w:rsidRPr="002D7F61">
        <w:rPr>
          <w:i/>
          <w:iCs/>
        </w:rPr>
        <w:t>Вставьте рисунок вместо этого текста</w:t>
      </w:r>
    </w:p>
    <w:p w14:paraId="62375052" w14:textId="77777777" w:rsidR="00A77B3E" w:rsidRPr="00817143" w:rsidRDefault="00A77B3E"/>
    <w:p w14:paraId="4758B1CB" w14:textId="62D69E89" w:rsidR="00FB04A0" w:rsidRPr="002D7F61" w:rsidRDefault="00FB04A0" w:rsidP="00FB04A0">
      <w:pPr>
        <w:rPr>
          <w:b/>
          <w:bCs/>
        </w:rPr>
      </w:pPr>
      <w:r>
        <w:rPr>
          <w:b/>
          <w:bCs/>
        </w:rPr>
        <w:t>Снимок экрана</w:t>
      </w:r>
      <w:r w:rsidRPr="002D7F61">
        <w:rPr>
          <w:b/>
          <w:bCs/>
        </w:rPr>
        <w:t xml:space="preserve"> </w:t>
      </w:r>
      <w:r>
        <w:rPr>
          <w:b/>
          <w:bCs/>
        </w:rPr>
        <w:t>№2</w:t>
      </w:r>
      <w:r w:rsidRPr="002D7F61">
        <w:rPr>
          <w:b/>
          <w:bCs/>
        </w:rPr>
        <w:t xml:space="preserve">: </w:t>
      </w:r>
      <w:r>
        <w:rPr>
          <w:b/>
          <w:bCs/>
        </w:rPr>
        <w:t>результат пересечения</w:t>
      </w:r>
      <w:r w:rsidR="00422D88">
        <w:rPr>
          <w:b/>
          <w:bCs/>
        </w:rPr>
        <w:t xml:space="preserve"> (геометрия и семантика)</w:t>
      </w:r>
      <w:r w:rsidRPr="002D7F61">
        <w:rPr>
          <w:b/>
          <w:bCs/>
        </w:rPr>
        <w:t>.</w:t>
      </w:r>
    </w:p>
    <w:p w14:paraId="30A99DAD" w14:textId="77777777" w:rsidR="00FB04A0" w:rsidRPr="002D7F61" w:rsidRDefault="00FB04A0" w:rsidP="00FB04A0">
      <w:pPr>
        <w:rPr>
          <w:b/>
          <w:bCs/>
        </w:rPr>
      </w:pPr>
    </w:p>
    <w:p w14:paraId="7612C305" w14:textId="77777777" w:rsidR="00FB04A0" w:rsidRDefault="00FB04A0" w:rsidP="00FB04A0">
      <w:pPr>
        <w:rPr>
          <w:i/>
          <w:iCs/>
        </w:rPr>
      </w:pPr>
      <w:r w:rsidRPr="002D7F61">
        <w:rPr>
          <w:i/>
          <w:iCs/>
        </w:rPr>
        <w:t>Вставьте рисунок вместо этого текста</w:t>
      </w:r>
    </w:p>
    <w:p w14:paraId="496965ED" w14:textId="77777777" w:rsidR="008D5106" w:rsidRDefault="008D5106" w:rsidP="008D5106">
      <w:pPr>
        <w:rPr>
          <w:b/>
          <w:bCs/>
        </w:rPr>
      </w:pPr>
    </w:p>
    <w:p w14:paraId="59E37E11" w14:textId="5D051101" w:rsidR="008D5106" w:rsidRPr="002D7F61" w:rsidRDefault="008D5106" w:rsidP="008D5106">
      <w:pPr>
        <w:rPr>
          <w:b/>
          <w:bCs/>
        </w:rPr>
      </w:pPr>
      <w:r>
        <w:rPr>
          <w:b/>
          <w:bCs/>
        </w:rPr>
        <w:t>Снимок экрана</w:t>
      </w:r>
      <w:r w:rsidRPr="002D7F61">
        <w:rPr>
          <w:b/>
          <w:bCs/>
        </w:rPr>
        <w:t xml:space="preserve"> </w:t>
      </w:r>
      <w:r>
        <w:rPr>
          <w:b/>
          <w:bCs/>
        </w:rPr>
        <w:t>№3</w:t>
      </w:r>
      <w:r w:rsidRPr="002D7F61">
        <w:rPr>
          <w:b/>
          <w:bCs/>
        </w:rPr>
        <w:t xml:space="preserve">: </w:t>
      </w:r>
      <w:r>
        <w:rPr>
          <w:b/>
          <w:bCs/>
        </w:rPr>
        <w:t>результат слияния (объединения по признаку)</w:t>
      </w:r>
      <w:r w:rsidRPr="002D7F61">
        <w:rPr>
          <w:b/>
          <w:bCs/>
        </w:rPr>
        <w:t>.</w:t>
      </w:r>
    </w:p>
    <w:p w14:paraId="07684306" w14:textId="77777777" w:rsidR="008D5106" w:rsidRPr="002D7F61" w:rsidRDefault="008D5106" w:rsidP="008D5106">
      <w:pPr>
        <w:rPr>
          <w:b/>
          <w:bCs/>
        </w:rPr>
      </w:pPr>
    </w:p>
    <w:p w14:paraId="45DFDF6C" w14:textId="77777777" w:rsidR="008D5106" w:rsidRPr="002D7F61" w:rsidRDefault="008D5106" w:rsidP="008D5106">
      <w:pPr>
        <w:rPr>
          <w:i/>
          <w:iCs/>
        </w:rPr>
      </w:pPr>
      <w:r w:rsidRPr="002D7F61">
        <w:rPr>
          <w:i/>
          <w:iCs/>
        </w:rPr>
        <w:t>Вставьте рисунок вместо этого текста</w:t>
      </w:r>
    </w:p>
    <w:p w14:paraId="62183092" w14:textId="77777777" w:rsidR="00A77B3E" w:rsidRDefault="00A77B3E"/>
    <w:p w14:paraId="41699908" w14:textId="21B656C3" w:rsidR="00795036" w:rsidRPr="002D7F61" w:rsidRDefault="00795036" w:rsidP="00795036">
      <w:pPr>
        <w:rPr>
          <w:b/>
          <w:bCs/>
        </w:rPr>
      </w:pPr>
      <w:r>
        <w:rPr>
          <w:b/>
          <w:bCs/>
        </w:rPr>
        <w:t>Снимок экрана</w:t>
      </w:r>
      <w:r w:rsidRPr="002D7F61">
        <w:rPr>
          <w:b/>
          <w:bCs/>
        </w:rPr>
        <w:t xml:space="preserve"> </w:t>
      </w:r>
      <w:r>
        <w:rPr>
          <w:b/>
          <w:bCs/>
        </w:rPr>
        <w:t>№4</w:t>
      </w:r>
      <w:r w:rsidRPr="002D7F61">
        <w:rPr>
          <w:b/>
          <w:bCs/>
        </w:rPr>
        <w:t xml:space="preserve">: </w:t>
      </w:r>
      <w:r>
        <w:rPr>
          <w:b/>
          <w:bCs/>
        </w:rPr>
        <w:t>рассчитанная площадь объектов</w:t>
      </w:r>
    </w:p>
    <w:p w14:paraId="0B209037" w14:textId="77777777" w:rsidR="00795036" w:rsidRPr="002D7F61" w:rsidRDefault="00795036" w:rsidP="00795036">
      <w:pPr>
        <w:rPr>
          <w:b/>
          <w:bCs/>
        </w:rPr>
      </w:pPr>
    </w:p>
    <w:p w14:paraId="7B494C51" w14:textId="77777777" w:rsidR="00795036" w:rsidRPr="002D7F61" w:rsidRDefault="00795036" w:rsidP="00795036">
      <w:pPr>
        <w:rPr>
          <w:i/>
          <w:iCs/>
        </w:rPr>
      </w:pPr>
      <w:r w:rsidRPr="002D7F61">
        <w:rPr>
          <w:i/>
          <w:iCs/>
        </w:rPr>
        <w:t>Вставьте рисунок вместо этого текста</w:t>
      </w:r>
    </w:p>
    <w:p w14:paraId="550F7623" w14:textId="77777777" w:rsidR="008D5106" w:rsidRDefault="008D5106">
      <w:pPr>
        <w:rPr>
          <w:b/>
          <w:bCs/>
        </w:rPr>
      </w:pPr>
    </w:p>
    <w:p w14:paraId="0EC3CB05" w14:textId="64827D3A" w:rsidR="00A77B3E" w:rsidRPr="00817143" w:rsidRDefault="00817143">
      <w:pPr>
        <w:rPr>
          <w:b/>
          <w:bCs/>
        </w:rPr>
      </w:pPr>
      <w:r w:rsidRPr="00817143">
        <w:rPr>
          <w:b/>
          <w:bCs/>
        </w:rPr>
        <w:t xml:space="preserve">Вопрос </w:t>
      </w:r>
      <w:r w:rsidR="00DF655E">
        <w:rPr>
          <w:b/>
          <w:bCs/>
        </w:rPr>
        <w:t>№</w:t>
      </w:r>
      <w:r w:rsidR="00DF655E" w:rsidRPr="00DF655E">
        <w:rPr>
          <w:b/>
          <w:bCs/>
        </w:rPr>
        <w:t>1</w:t>
      </w:r>
      <w:proofErr w:type="gramStart"/>
      <w:r w:rsidRPr="00817143">
        <w:rPr>
          <w:b/>
          <w:bCs/>
        </w:rPr>
        <w:t xml:space="preserve">: </w:t>
      </w:r>
      <w:r w:rsidR="00795036" w:rsidRPr="00795036">
        <w:rPr>
          <w:b/>
          <w:bCs/>
        </w:rPr>
        <w:t>Что</w:t>
      </w:r>
      <w:proofErr w:type="gramEnd"/>
      <w:r w:rsidR="00795036" w:rsidRPr="00795036">
        <w:rPr>
          <w:b/>
          <w:bCs/>
        </w:rPr>
        <w:t xml:space="preserve"> такое «поле для объединения» и «целевое поле» в QGIS? Как правильно называются эти поля в процедуре соединения таблиц? К каким таблицам (слоям) относится каждое из них?</w:t>
      </w:r>
    </w:p>
    <w:p w14:paraId="08502F7C" w14:textId="77777777" w:rsidR="00A77B3E" w:rsidRPr="00817143" w:rsidRDefault="00A77B3E"/>
    <w:p w14:paraId="073A6DC5" w14:textId="77777777" w:rsidR="00A77B3E" w:rsidRDefault="00817143">
      <w:r w:rsidRPr="00817143">
        <w:t>Вставьте ответ вместо этого текста…</w:t>
      </w:r>
    </w:p>
    <w:p w14:paraId="221F41AE" w14:textId="77777777" w:rsidR="0078256A" w:rsidRDefault="0078256A"/>
    <w:p w14:paraId="54C485CF" w14:textId="17522CD7" w:rsidR="0078256A" w:rsidRPr="0078256A" w:rsidRDefault="0078256A" w:rsidP="0078256A">
      <w:pPr>
        <w:rPr>
          <w:b/>
          <w:bCs/>
        </w:rPr>
      </w:pPr>
      <w:r w:rsidRPr="0078256A">
        <w:rPr>
          <w:b/>
          <w:bCs/>
        </w:rPr>
        <w:t xml:space="preserve">Выражение №1: </w:t>
      </w:r>
      <w:r>
        <w:rPr>
          <w:b/>
          <w:bCs/>
        </w:rPr>
        <w:t>Формула расчёта показателя связи</w:t>
      </w:r>
    </w:p>
    <w:p w14:paraId="124E2A92" w14:textId="77777777" w:rsidR="0078256A" w:rsidRPr="0078256A" w:rsidRDefault="0078256A" w:rsidP="0078256A">
      <w:pPr>
        <w:rPr>
          <w:i/>
          <w:iCs/>
        </w:rPr>
      </w:pPr>
    </w:p>
    <w:p w14:paraId="5BC3EABE" w14:textId="77777777" w:rsidR="0078256A" w:rsidRPr="0078256A" w:rsidRDefault="0078256A" w:rsidP="0078256A">
      <w:pPr>
        <w:rPr>
          <w:rFonts w:ascii="Courier New" w:hAnsi="Courier New" w:cs="Courier New"/>
        </w:rPr>
      </w:pPr>
      <w:r w:rsidRPr="0078256A">
        <w:rPr>
          <w:rFonts w:ascii="Courier New" w:hAnsi="Courier New" w:cs="Courier New"/>
        </w:rPr>
        <w:t>Вставьте выражение вместо этого текста</w:t>
      </w:r>
    </w:p>
    <w:p w14:paraId="165066CD" w14:textId="77777777" w:rsidR="0078256A" w:rsidRPr="00817143" w:rsidRDefault="0078256A"/>
    <w:p w14:paraId="7363C60A" w14:textId="139DA26A" w:rsidR="00A77B3E" w:rsidRPr="00817143" w:rsidRDefault="00DF655E">
      <w:pPr>
        <w:rPr>
          <w:b/>
          <w:bCs/>
        </w:rPr>
      </w:pPr>
      <w:r>
        <w:rPr>
          <w:b/>
          <w:bCs/>
        </w:rPr>
        <w:t>Снимок экрана</w:t>
      </w:r>
      <w:r w:rsidRPr="002D7F61">
        <w:rPr>
          <w:b/>
          <w:bCs/>
        </w:rPr>
        <w:t xml:space="preserve"> </w:t>
      </w:r>
      <w:r>
        <w:rPr>
          <w:b/>
          <w:bCs/>
        </w:rPr>
        <w:t>№</w:t>
      </w:r>
      <w:r w:rsidRPr="00DF655E">
        <w:rPr>
          <w:b/>
          <w:bCs/>
        </w:rPr>
        <w:t>5</w:t>
      </w:r>
      <w:r w:rsidR="00817143" w:rsidRPr="00817143">
        <w:rPr>
          <w:b/>
          <w:bCs/>
        </w:rPr>
        <w:t>: окно карты и результирующая таблица</w:t>
      </w:r>
    </w:p>
    <w:p w14:paraId="55B16FDB" w14:textId="77777777" w:rsidR="00A77B3E" w:rsidRPr="00817143" w:rsidRDefault="00A77B3E"/>
    <w:p w14:paraId="6801DBF9" w14:textId="77777777" w:rsidR="00496495" w:rsidRPr="002D7F61" w:rsidRDefault="00496495" w:rsidP="00496495">
      <w:pPr>
        <w:rPr>
          <w:i/>
          <w:iCs/>
        </w:rPr>
      </w:pPr>
      <w:r w:rsidRPr="002D7F61">
        <w:rPr>
          <w:i/>
          <w:iCs/>
        </w:rPr>
        <w:t>Вставьте рисунок вместо этого текста</w:t>
      </w:r>
    </w:p>
    <w:p w14:paraId="131D1913" w14:textId="22BA815F" w:rsidR="00A77B3E" w:rsidRPr="00817143" w:rsidRDefault="00A77B3E" w:rsidP="00496495"/>
    <w:sectPr w:rsidR="00A77B3E" w:rsidRPr="00817143">
      <w:pgSz w:w="11909" w:h="16834"/>
      <w:pgMar w:top="1440" w:right="1440" w:bottom="1440" w:left="1440" w:header="708" w:footer="708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6BE8"/>
    <w:rsid w:val="00346BE8"/>
    <w:rsid w:val="00422D88"/>
    <w:rsid w:val="00496495"/>
    <w:rsid w:val="0054603E"/>
    <w:rsid w:val="0078256A"/>
    <w:rsid w:val="00795036"/>
    <w:rsid w:val="00817143"/>
    <w:rsid w:val="008B4E4D"/>
    <w:rsid w:val="008D5106"/>
    <w:rsid w:val="00A77B3E"/>
    <w:rsid w:val="00B67173"/>
    <w:rsid w:val="00DF655E"/>
    <w:rsid w:val="00FB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AF6BC6"/>
  <w15:docId w15:val="{2EF55FD8-1D3F-4509-B885-F9B898E2B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96495"/>
    <w:pPr>
      <w:spacing w:after="0"/>
    </w:pPr>
    <w:rPr>
      <w:rFonts w:ascii="Arial" w:hAnsi="Arial" w:cs="Arial"/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EF7B9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qFormat/>
    <w:rsid w:val="00EF7B9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EF7B9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EF7B9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rsid w:val="00EF7B9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qFormat/>
    <w:rsid w:val="00EF7B96"/>
    <w:pPr>
      <w:keepNext/>
      <w:keepLines/>
      <w:spacing w:before="240" w:after="80"/>
      <w:outlineLvl w:val="5"/>
    </w:pPr>
    <w:rPr>
      <w:i/>
      <w:iCs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inorHAnsi" w:eastAsiaTheme="minorEastAsia" w:hAnsiTheme="minorHAnsi" w:cstheme="minorBidi"/>
      <w:b/>
      <w:bCs/>
      <w:color w:val="000000"/>
    </w:rPr>
  </w:style>
  <w:style w:type="paragraph" w:styleId="a3">
    <w:name w:val="Title"/>
    <w:basedOn w:val="a"/>
    <w:link w:val="a4"/>
    <w:uiPriority w:val="10"/>
    <w:qFormat/>
    <w:rsid w:val="00EF7B96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a5">
    <w:name w:val="Subtitle"/>
    <w:basedOn w:val="a"/>
    <w:link w:val="a6"/>
    <w:uiPriority w:val="11"/>
    <w:qFormat/>
    <w:rsid w:val="00EF7B96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11"/>
    <w:rPr>
      <w:rFonts w:asciiTheme="majorHAnsi" w:eastAsiaTheme="majorEastAsia" w:hAnsiTheme="majorHAnsi" w:cstheme="majorBid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4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Энтин</dc:creator>
  <cp:lastModifiedBy>Андрей Энтин</cp:lastModifiedBy>
  <cp:revision>9</cp:revision>
  <dcterms:created xsi:type="dcterms:W3CDTF">2021-03-23T05:50:00Z</dcterms:created>
  <dcterms:modified xsi:type="dcterms:W3CDTF">2025-03-20T11:23:00Z</dcterms:modified>
</cp:coreProperties>
</file>