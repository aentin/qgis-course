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29E6D" w14:textId="77777777" w:rsidR="00817143" w:rsidRPr="0046266E" w:rsidRDefault="00817143" w:rsidP="00817143">
      <w:pPr>
        <w:rPr>
          <w:bCs/>
        </w:rPr>
      </w:pPr>
      <w:r w:rsidRPr="0046266E">
        <w:rPr>
          <w:bCs/>
        </w:rPr>
        <w:t>№ группы:</w:t>
      </w:r>
    </w:p>
    <w:p w14:paraId="6BE483FA" w14:textId="77777777" w:rsidR="00817143" w:rsidRPr="0046266E" w:rsidRDefault="00817143" w:rsidP="00817143">
      <w:pPr>
        <w:rPr>
          <w:bCs/>
        </w:rPr>
      </w:pPr>
      <w:r w:rsidRPr="0046266E">
        <w:rPr>
          <w:bCs/>
        </w:rPr>
        <w:t>Фамилия:</w:t>
      </w:r>
    </w:p>
    <w:p w14:paraId="38A7F97E" w14:textId="77777777" w:rsidR="00817143" w:rsidRPr="0046266E" w:rsidRDefault="00817143" w:rsidP="00817143">
      <w:pPr>
        <w:rPr>
          <w:bCs/>
        </w:rPr>
      </w:pPr>
      <w:r w:rsidRPr="0046266E">
        <w:rPr>
          <w:bCs/>
        </w:rPr>
        <w:t>Имя:</w:t>
      </w:r>
    </w:p>
    <w:p w14:paraId="1F1B315D" w14:textId="77777777" w:rsidR="00817143" w:rsidRPr="0046266E" w:rsidRDefault="00817143">
      <w:pPr>
        <w:rPr>
          <w:b/>
          <w:bCs/>
        </w:rPr>
      </w:pPr>
    </w:p>
    <w:p w14:paraId="71418769" w14:textId="4C3FFF12" w:rsidR="00A77B3E" w:rsidRPr="00817143" w:rsidRDefault="0046266E">
      <w:pPr>
        <w:rPr>
          <w:b/>
          <w:bCs/>
        </w:rPr>
      </w:pPr>
      <w:r w:rsidRPr="0046266E">
        <w:rPr>
          <w:b/>
          <w:bCs/>
        </w:rPr>
        <w:t>Скриншот 1: Визуализация исходных данных</w:t>
      </w:r>
    </w:p>
    <w:p w14:paraId="79F4C40C" w14:textId="77777777" w:rsidR="00A77B3E" w:rsidRPr="00817143" w:rsidRDefault="00A77B3E"/>
    <w:p w14:paraId="3E11F8C5" w14:textId="51FD3FBD" w:rsidR="00A77B3E" w:rsidRPr="0046266E" w:rsidRDefault="00817143">
      <w:pPr>
        <w:rPr>
          <w:i/>
          <w:iCs/>
        </w:rPr>
      </w:pPr>
      <w:r w:rsidRPr="0046266E">
        <w:rPr>
          <w:i/>
          <w:iCs/>
        </w:rPr>
        <w:t xml:space="preserve">Вставьте </w:t>
      </w:r>
      <w:r w:rsidR="0046266E">
        <w:rPr>
          <w:i/>
          <w:iCs/>
        </w:rPr>
        <w:t>изображение</w:t>
      </w:r>
      <w:r w:rsidRPr="0046266E">
        <w:rPr>
          <w:i/>
          <w:iCs/>
        </w:rPr>
        <w:t xml:space="preserve"> вместо этого текста…</w:t>
      </w:r>
    </w:p>
    <w:p w14:paraId="52817382" w14:textId="77777777" w:rsidR="00A77B3E" w:rsidRPr="00817143" w:rsidRDefault="00A77B3E"/>
    <w:p w14:paraId="4B39292D" w14:textId="786912BB" w:rsidR="00A77B3E" w:rsidRPr="00817143" w:rsidRDefault="007B6399">
      <w:pPr>
        <w:rPr>
          <w:b/>
          <w:bCs/>
        </w:rPr>
      </w:pPr>
      <w:r w:rsidRPr="007B6399">
        <w:rPr>
          <w:b/>
          <w:bCs/>
        </w:rPr>
        <w:t>Вопрос 1</w:t>
      </w:r>
      <w:proofErr w:type="gramStart"/>
      <w:r w:rsidRPr="007B6399">
        <w:rPr>
          <w:b/>
          <w:bCs/>
        </w:rPr>
        <w:t>:</w:t>
      </w:r>
      <w:r>
        <w:rPr>
          <w:b/>
          <w:bCs/>
        </w:rPr>
        <w:t xml:space="preserve"> П</w:t>
      </w:r>
      <w:r w:rsidRPr="007B6399">
        <w:rPr>
          <w:b/>
          <w:bCs/>
        </w:rPr>
        <w:t>очему</w:t>
      </w:r>
      <w:proofErr w:type="gramEnd"/>
      <w:r w:rsidRPr="007B6399">
        <w:rPr>
          <w:b/>
          <w:bCs/>
        </w:rPr>
        <w:t xml:space="preserve"> площади разных ячеек различаются? Почему рассчитанная площадь не равна 1 000 000?</w:t>
      </w:r>
    </w:p>
    <w:p w14:paraId="6AED9337" w14:textId="77777777" w:rsidR="00A77B3E" w:rsidRPr="00817143" w:rsidRDefault="00A77B3E"/>
    <w:p w14:paraId="37358617" w14:textId="77777777" w:rsidR="00A77B3E" w:rsidRPr="00817143" w:rsidRDefault="00817143">
      <w:r w:rsidRPr="00817143">
        <w:t>Вставьте ответ вместо этого текста…</w:t>
      </w:r>
    </w:p>
    <w:p w14:paraId="1B65E36B" w14:textId="77777777" w:rsidR="00A77B3E" w:rsidRPr="00817143" w:rsidRDefault="00A77B3E"/>
    <w:p w14:paraId="544D295E" w14:textId="2172691F" w:rsidR="00A77B3E" w:rsidRDefault="007B6399">
      <w:pPr>
        <w:rPr>
          <w:b/>
          <w:bCs/>
        </w:rPr>
      </w:pPr>
      <w:r w:rsidRPr="007B6399">
        <w:rPr>
          <w:b/>
          <w:bCs/>
        </w:rPr>
        <w:t>Вопрос 2</w:t>
      </w:r>
      <w:proofErr w:type="gramStart"/>
      <w:r w:rsidRPr="007B6399">
        <w:rPr>
          <w:b/>
          <w:bCs/>
        </w:rPr>
        <w:t>: Чем</w:t>
      </w:r>
      <w:proofErr w:type="gramEnd"/>
      <w:r w:rsidRPr="007B6399">
        <w:rPr>
          <w:b/>
          <w:bCs/>
        </w:rPr>
        <w:t xml:space="preserve"> отличается (визуально) полученный слой от исходного слоя растительности?</w:t>
      </w:r>
    </w:p>
    <w:p w14:paraId="3D377F03" w14:textId="77777777" w:rsidR="007B6399" w:rsidRPr="00817143" w:rsidRDefault="007B6399"/>
    <w:p w14:paraId="2F38F0F0" w14:textId="77777777" w:rsidR="00A77B3E" w:rsidRPr="00817143" w:rsidRDefault="00817143">
      <w:r w:rsidRPr="00817143">
        <w:t>Вставьте ответ вместо этого текста…</w:t>
      </w:r>
    </w:p>
    <w:p w14:paraId="367FEF58" w14:textId="77777777" w:rsidR="00A77B3E" w:rsidRPr="00817143" w:rsidRDefault="00A77B3E"/>
    <w:p w14:paraId="5F66E82C" w14:textId="77E892D9" w:rsidR="00A77B3E" w:rsidRPr="00817143" w:rsidRDefault="007B6399">
      <w:r w:rsidRPr="007B6399">
        <w:rPr>
          <w:b/>
          <w:bCs/>
        </w:rPr>
        <w:t>Вопрос 3</w:t>
      </w:r>
      <w:proofErr w:type="gramStart"/>
      <w:r w:rsidRPr="007B6399">
        <w:rPr>
          <w:b/>
          <w:bCs/>
        </w:rPr>
        <w:t>: Чем</w:t>
      </w:r>
      <w:proofErr w:type="gramEnd"/>
      <w:r w:rsidRPr="007B6399">
        <w:rPr>
          <w:b/>
          <w:bCs/>
        </w:rPr>
        <w:t xml:space="preserve"> отличается (по структуре таблицы атрибутов) полученный слой от исходного слоя растительности?</w:t>
      </w:r>
    </w:p>
    <w:p w14:paraId="02612D8A" w14:textId="77777777" w:rsidR="007B6399" w:rsidRDefault="007B6399"/>
    <w:p w14:paraId="09E5C8E3" w14:textId="3056860B" w:rsidR="00A77B3E" w:rsidRPr="00817143" w:rsidRDefault="00817143">
      <w:r w:rsidRPr="00817143">
        <w:t>Вставьте ответ вместо этого текста…</w:t>
      </w:r>
    </w:p>
    <w:p w14:paraId="4F586B54" w14:textId="77777777" w:rsidR="00A77B3E" w:rsidRPr="00817143" w:rsidRDefault="00A77B3E"/>
    <w:p w14:paraId="24AAAD7B" w14:textId="02C9B7F6" w:rsidR="00A77B3E" w:rsidRDefault="007B6399">
      <w:pPr>
        <w:rPr>
          <w:b/>
          <w:bCs/>
        </w:rPr>
      </w:pPr>
      <w:r w:rsidRPr="007B6399">
        <w:rPr>
          <w:b/>
          <w:bCs/>
        </w:rPr>
        <w:t>Скриншот 2: Визуализация результата</w:t>
      </w:r>
    </w:p>
    <w:p w14:paraId="0FA2FB49" w14:textId="77777777" w:rsidR="007B6399" w:rsidRPr="00817143" w:rsidRDefault="007B6399"/>
    <w:p w14:paraId="57F5FEA2" w14:textId="77777777" w:rsidR="007B6399" w:rsidRPr="0046266E" w:rsidRDefault="007B6399" w:rsidP="007B6399">
      <w:pPr>
        <w:rPr>
          <w:i/>
          <w:iCs/>
        </w:rPr>
      </w:pPr>
      <w:r w:rsidRPr="0046266E">
        <w:rPr>
          <w:i/>
          <w:iCs/>
        </w:rPr>
        <w:t xml:space="preserve">Вставьте </w:t>
      </w:r>
      <w:r>
        <w:rPr>
          <w:i/>
          <w:iCs/>
        </w:rPr>
        <w:t>изображение</w:t>
      </w:r>
      <w:r w:rsidRPr="0046266E">
        <w:rPr>
          <w:i/>
          <w:iCs/>
        </w:rPr>
        <w:t xml:space="preserve"> вместо этого текста…</w:t>
      </w:r>
    </w:p>
    <w:p w14:paraId="74347989" w14:textId="650E9A12" w:rsidR="00A77B3E" w:rsidRDefault="00A77B3E"/>
    <w:p w14:paraId="7C399527" w14:textId="44991E71" w:rsidR="007B6399" w:rsidRPr="00135A8D" w:rsidRDefault="007B6399">
      <w:pPr>
        <w:rPr>
          <w:b/>
          <w:bCs/>
        </w:rPr>
      </w:pPr>
      <w:r w:rsidRPr="00135A8D">
        <w:rPr>
          <w:b/>
          <w:bCs/>
        </w:rPr>
        <w:t>Вопрос 4</w:t>
      </w:r>
      <w:proofErr w:type="gramStart"/>
      <w:r w:rsidRPr="00135A8D">
        <w:rPr>
          <w:b/>
          <w:bCs/>
        </w:rPr>
        <w:t>: Как</w:t>
      </w:r>
      <w:proofErr w:type="gramEnd"/>
      <w:r w:rsidRPr="00135A8D">
        <w:rPr>
          <w:b/>
          <w:bCs/>
        </w:rPr>
        <w:t xml:space="preserve"> работает инструмент «Пересечение» (</w:t>
      </w:r>
      <w:r w:rsidRPr="00135A8D">
        <w:rPr>
          <w:b/>
          <w:bCs/>
          <w:lang w:val="en-US"/>
        </w:rPr>
        <w:t>Intersect</w:t>
      </w:r>
      <w:r w:rsidRPr="00135A8D">
        <w:rPr>
          <w:b/>
          <w:bCs/>
        </w:rPr>
        <w:t xml:space="preserve">) в </w:t>
      </w:r>
      <w:r w:rsidRPr="00135A8D">
        <w:rPr>
          <w:b/>
          <w:bCs/>
          <w:lang w:val="en-US"/>
        </w:rPr>
        <w:t>QGIS</w:t>
      </w:r>
      <w:r w:rsidRPr="00135A8D">
        <w:rPr>
          <w:b/>
          <w:bCs/>
        </w:rPr>
        <w:t>?</w:t>
      </w:r>
      <w:r w:rsidR="00135A8D" w:rsidRPr="00135A8D">
        <w:rPr>
          <w:b/>
          <w:bCs/>
        </w:rPr>
        <w:t xml:space="preserve"> </w:t>
      </w:r>
      <w:r w:rsidR="00135A8D">
        <w:rPr>
          <w:b/>
          <w:bCs/>
        </w:rPr>
        <w:t>Что используется в качестве исходных данных, что получается на выходе?</w:t>
      </w:r>
    </w:p>
    <w:p w14:paraId="1AFFD337" w14:textId="1EC963F7" w:rsidR="00A77B3E" w:rsidRDefault="00A77B3E"/>
    <w:p w14:paraId="144D5B63" w14:textId="77777777" w:rsidR="00135A8D" w:rsidRPr="00817143" w:rsidRDefault="00135A8D" w:rsidP="00135A8D">
      <w:r w:rsidRPr="00817143">
        <w:t>Вставьте ответ вместо этого текста…</w:t>
      </w:r>
    </w:p>
    <w:p w14:paraId="2F0CACC9" w14:textId="5B4D86F7" w:rsidR="00135A8D" w:rsidRDefault="00135A8D"/>
    <w:p w14:paraId="4BA311A3" w14:textId="49A97C63" w:rsidR="00135A8D" w:rsidRPr="00135A8D" w:rsidRDefault="00135A8D" w:rsidP="00135A8D">
      <w:pPr>
        <w:rPr>
          <w:b/>
          <w:bCs/>
        </w:rPr>
      </w:pPr>
      <w:r w:rsidRPr="00135A8D">
        <w:rPr>
          <w:b/>
          <w:bCs/>
        </w:rPr>
        <w:t xml:space="preserve">Вопрос </w:t>
      </w:r>
      <w:r>
        <w:rPr>
          <w:b/>
          <w:bCs/>
        </w:rPr>
        <w:t>5</w:t>
      </w:r>
      <w:proofErr w:type="gramStart"/>
      <w:r w:rsidRPr="00135A8D">
        <w:rPr>
          <w:b/>
          <w:bCs/>
        </w:rPr>
        <w:t>: Как</w:t>
      </w:r>
      <w:proofErr w:type="gramEnd"/>
      <w:r w:rsidRPr="00135A8D">
        <w:rPr>
          <w:b/>
          <w:bCs/>
        </w:rPr>
        <w:t xml:space="preserve"> работает инструмент «</w:t>
      </w:r>
      <w:r>
        <w:rPr>
          <w:b/>
          <w:bCs/>
        </w:rPr>
        <w:t>Объединение по признаку</w:t>
      </w:r>
      <w:r w:rsidRPr="00135A8D">
        <w:rPr>
          <w:b/>
          <w:bCs/>
        </w:rPr>
        <w:t>» (</w:t>
      </w:r>
      <w:r>
        <w:rPr>
          <w:b/>
          <w:bCs/>
          <w:lang w:val="en-US"/>
        </w:rPr>
        <w:t>Dissolve</w:t>
      </w:r>
      <w:r w:rsidRPr="00135A8D">
        <w:rPr>
          <w:b/>
          <w:bCs/>
        </w:rPr>
        <w:t xml:space="preserve">) в </w:t>
      </w:r>
      <w:r w:rsidRPr="00135A8D">
        <w:rPr>
          <w:b/>
          <w:bCs/>
          <w:lang w:val="en-US"/>
        </w:rPr>
        <w:t>QGIS</w:t>
      </w:r>
      <w:r w:rsidRPr="00135A8D">
        <w:rPr>
          <w:b/>
          <w:bCs/>
        </w:rPr>
        <w:t>?</w:t>
      </w:r>
      <w:r>
        <w:rPr>
          <w:b/>
          <w:bCs/>
        </w:rPr>
        <w:t xml:space="preserve"> </w:t>
      </w:r>
      <w:r>
        <w:rPr>
          <w:b/>
          <w:bCs/>
        </w:rPr>
        <w:t>Что используется в качестве исходных данных, что получается на выходе?</w:t>
      </w:r>
    </w:p>
    <w:p w14:paraId="483F9E27" w14:textId="46E7DAF7" w:rsidR="00135A8D" w:rsidRDefault="00135A8D"/>
    <w:p w14:paraId="6021502F" w14:textId="77777777" w:rsidR="00684C71" w:rsidRPr="00817143" w:rsidRDefault="00684C71" w:rsidP="00684C71">
      <w:r w:rsidRPr="00817143">
        <w:t>Вставьте ответ вместо этого текста…</w:t>
      </w:r>
    </w:p>
    <w:p w14:paraId="47C80980" w14:textId="77777777" w:rsidR="00684C71" w:rsidRPr="00817143" w:rsidRDefault="00684C71"/>
    <w:sectPr w:rsidR="00684C71" w:rsidRPr="00817143">
      <w:pgSz w:w="11909" w:h="16834"/>
      <w:pgMar w:top="1440" w:right="1440" w:bottom="1440" w:left="1440" w:header="708" w:footer="708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6BE8"/>
    <w:rsid w:val="00135A8D"/>
    <w:rsid w:val="00346BE8"/>
    <w:rsid w:val="0046266E"/>
    <w:rsid w:val="00684C71"/>
    <w:rsid w:val="007B6399"/>
    <w:rsid w:val="00817143"/>
    <w:rsid w:val="00A7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321D0B"/>
  <w15:docId w15:val="{41DEE7E4-314C-4779-A019-3043F7F9A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84C71"/>
    <w:pPr>
      <w:spacing w:after="0"/>
    </w:pPr>
    <w:rPr>
      <w:rFonts w:ascii="Arial" w:hAnsi="Arial" w:cs="Arial"/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EF7B9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qFormat/>
    <w:rsid w:val="00EF7B9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EF7B9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EF7B9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qFormat/>
    <w:rsid w:val="00EF7B96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qFormat/>
    <w:rsid w:val="00EF7B96"/>
    <w:pPr>
      <w:keepNext/>
      <w:keepLines/>
      <w:spacing w:before="240" w:after="80"/>
      <w:outlineLvl w:val="5"/>
    </w:pPr>
    <w:rPr>
      <w:i/>
      <w:iCs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inorHAnsi" w:eastAsiaTheme="minorEastAsia" w:hAnsiTheme="minorHAnsi" w:cstheme="minorBidi"/>
      <w:b/>
      <w:bCs/>
      <w:color w:val="000000"/>
    </w:rPr>
  </w:style>
  <w:style w:type="paragraph" w:styleId="a3">
    <w:name w:val="Title"/>
    <w:basedOn w:val="a"/>
    <w:link w:val="a4"/>
    <w:uiPriority w:val="10"/>
    <w:qFormat/>
    <w:rsid w:val="00EF7B96"/>
    <w:pPr>
      <w:keepNext/>
      <w:keepLines/>
      <w:spacing w:after="60"/>
    </w:pPr>
    <w:rPr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a5">
    <w:name w:val="Subtitle"/>
    <w:basedOn w:val="a"/>
    <w:link w:val="a6"/>
    <w:uiPriority w:val="11"/>
    <w:qFormat/>
    <w:rsid w:val="00EF7B96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6">
    <w:name w:val="Подзаголовок Знак"/>
    <w:basedOn w:val="a0"/>
    <w:link w:val="a5"/>
    <w:uiPriority w:val="11"/>
    <w:rPr>
      <w:rFonts w:asciiTheme="majorHAnsi" w:eastAsiaTheme="majorEastAsia" w:hAnsiTheme="majorHAnsi" w:cstheme="majorBid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Энтин</dc:creator>
  <cp:lastModifiedBy>Андрей Энтин</cp:lastModifiedBy>
  <cp:revision>7</cp:revision>
  <dcterms:created xsi:type="dcterms:W3CDTF">2021-03-23T05:50:00Z</dcterms:created>
  <dcterms:modified xsi:type="dcterms:W3CDTF">2022-03-13T10:06:00Z</dcterms:modified>
</cp:coreProperties>
</file>